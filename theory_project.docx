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BAA17" w14:textId="77777777" w:rsidR="0054290C" w:rsidRPr="00F819D1" w:rsidRDefault="00000000" w:rsidP="00F819D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819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Теоретична </w:t>
      </w:r>
      <w:proofErr w:type="spellStart"/>
      <w:r w:rsidRPr="00F819D1">
        <w:rPr>
          <w:rFonts w:ascii="Times New Roman" w:hAnsi="Times New Roman" w:cs="Times New Roman"/>
          <w:b/>
          <w:bCs/>
          <w:sz w:val="28"/>
          <w:szCs w:val="28"/>
          <w:lang w:val="ru-RU"/>
        </w:rPr>
        <w:t>частина</w:t>
      </w:r>
      <w:proofErr w:type="spellEnd"/>
      <w:r w:rsidRPr="00F819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до </w:t>
      </w:r>
      <w:proofErr w:type="spellStart"/>
      <w:r w:rsidRPr="00F819D1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проєкту</w:t>
      </w:r>
      <w:proofErr w:type="spellEnd"/>
      <w:r w:rsidRPr="00F819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"</w:t>
      </w:r>
      <w:r w:rsidRPr="00F819D1">
        <w:rPr>
          <w:rFonts w:ascii="Times New Roman" w:hAnsi="Times New Roman" w:cs="Times New Roman"/>
          <w:b/>
          <w:bCs/>
          <w:sz w:val="28"/>
          <w:szCs w:val="28"/>
        </w:rPr>
        <w:t>Bank</w:t>
      </w:r>
      <w:r w:rsidRPr="00F819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819D1">
        <w:rPr>
          <w:rFonts w:ascii="Times New Roman" w:hAnsi="Times New Roman" w:cs="Times New Roman"/>
          <w:b/>
          <w:bCs/>
          <w:sz w:val="28"/>
          <w:szCs w:val="28"/>
        </w:rPr>
        <w:t>Account</w:t>
      </w:r>
      <w:r w:rsidRPr="00F819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819D1">
        <w:rPr>
          <w:rFonts w:ascii="Times New Roman" w:hAnsi="Times New Roman" w:cs="Times New Roman"/>
          <w:b/>
          <w:bCs/>
          <w:sz w:val="28"/>
          <w:szCs w:val="28"/>
        </w:rPr>
        <w:t>Refactoring</w:t>
      </w:r>
      <w:r w:rsidRPr="00F819D1">
        <w:rPr>
          <w:rFonts w:ascii="Times New Roman" w:hAnsi="Times New Roman" w:cs="Times New Roman"/>
          <w:b/>
          <w:bCs/>
          <w:sz w:val="28"/>
          <w:szCs w:val="28"/>
          <w:lang w:val="ru-RU"/>
        </w:rPr>
        <w:t>"</w:t>
      </w:r>
    </w:p>
    <w:p w14:paraId="112912EB" w14:textId="77777777" w:rsidR="0054290C" w:rsidRPr="00F819D1" w:rsidRDefault="00000000" w:rsidP="00F819D1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819D1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1. Мета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u w:val="single"/>
          <w:lang w:val="ru-RU"/>
        </w:rPr>
        <w:t>проєкту</w:t>
      </w:r>
      <w:proofErr w:type="spellEnd"/>
    </w:p>
    <w:p w14:paraId="6FC77DB0" w14:textId="77777777" w:rsidR="0054290C" w:rsidRDefault="00000000" w:rsidP="00F819D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Метою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даного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проєкту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продукту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банківської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здійснювати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базові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фінансові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поповнення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зняття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коштів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, перегляд балансу,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історії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транзакцій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) з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чистого,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рефакторингованого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та модульного коду.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Особливий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акцент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зроблено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впровадженні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принципів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рефакторингу,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покращенні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архітектури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коду,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впровадженні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проєктування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покритті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тестами.</w:t>
      </w:r>
    </w:p>
    <w:p w14:paraId="61832BAE" w14:textId="77777777" w:rsidR="00F819D1" w:rsidRPr="00F819D1" w:rsidRDefault="00F819D1" w:rsidP="00F819D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32DAB3E" w14:textId="77777777" w:rsidR="0054290C" w:rsidRPr="00F819D1" w:rsidRDefault="00000000" w:rsidP="00F819D1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819D1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2.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u w:val="single"/>
          <w:lang w:val="ru-RU"/>
        </w:rPr>
        <w:t>Застосовані</w:t>
      </w:r>
      <w:proofErr w:type="spellEnd"/>
      <w:r w:rsidRPr="00F819D1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u w:val="single"/>
          <w:lang w:val="ru-RU"/>
        </w:rPr>
        <w:t>техніки</w:t>
      </w:r>
      <w:proofErr w:type="spellEnd"/>
      <w:r w:rsidRPr="00F819D1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рефакторингу</w:t>
      </w:r>
    </w:p>
    <w:p w14:paraId="1A0F4F5B" w14:textId="77777777" w:rsidR="0054290C" w:rsidRPr="00F819D1" w:rsidRDefault="00000000" w:rsidP="00F819D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F819D1">
        <w:rPr>
          <w:rFonts w:ascii="Times New Roman" w:hAnsi="Times New Roman" w:cs="Times New Roman"/>
          <w:sz w:val="28"/>
          <w:szCs w:val="28"/>
        </w:rPr>
        <w:t>Extract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9D1">
        <w:rPr>
          <w:rFonts w:ascii="Times New Roman" w:hAnsi="Times New Roman" w:cs="Times New Roman"/>
          <w:sz w:val="28"/>
          <w:szCs w:val="28"/>
        </w:rPr>
        <w:t>Method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виділення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частин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логіки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окремі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Pr="00F819D1">
        <w:rPr>
          <w:rFonts w:ascii="Times New Roman" w:hAnsi="Times New Roman" w:cs="Times New Roman"/>
          <w:sz w:val="28"/>
          <w:szCs w:val="28"/>
        </w:rPr>
        <w:t>Extract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9D1">
        <w:rPr>
          <w:rFonts w:ascii="Times New Roman" w:hAnsi="Times New Roman" w:cs="Times New Roman"/>
          <w:sz w:val="28"/>
          <w:szCs w:val="28"/>
        </w:rPr>
        <w:t>Class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винесення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функціональності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окремі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Pr="00F819D1">
        <w:rPr>
          <w:rFonts w:ascii="Times New Roman" w:hAnsi="Times New Roman" w:cs="Times New Roman"/>
          <w:sz w:val="28"/>
          <w:szCs w:val="28"/>
        </w:rPr>
        <w:t>Extract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9D1">
        <w:rPr>
          <w:rFonts w:ascii="Times New Roman" w:hAnsi="Times New Roman" w:cs="Times New Roman"/>
          <w:sz w:val="28"/>
          <w:szCs w:val="28"/>
        </w:rPr>
        <w:t>Module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окремих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логіки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819D1">
        <w:rPr>
          <w:rFonts w:ascii="Times New Roman" w:hAnsi="Times New Roman" w:cs="Times New Roman"/>
          <w:sz w:val="28"/>
          <w:szCs w:val="28"/>
        </w:rPr>
        <w:t>services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>/)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Pr="00F819D1">
        <w:rPr>
          <w:rFonts w:ascii="Times New Roman" w:hAnsi="Times New Roman" w:cs="Times New Roman"/>
          <w:sz w:val="28"/>
          <w:szCs w:val="28"/>
        </w:rPr>
        <w:t>Replace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9D1">
        <w:rPr>
          <w:rFonts w:ascii="Times New Roman" w:hAnsi="Times New Roman" w:cs="Times New Roman"/>
          <w:sz w:val="28"/>
          <w:szCs w:val="28"/>
        </w:rPr>
        <w:t>Magic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9D1">
        <w:rPr>
          <w:rFonts w:ascii="Times New Roman" w:hAnsi="Times New Roman" w:cs="Times New Roman"/>
          <w:sz w:val="28"/>
          <w:szCs w:val="28"/>
        </w:rPr>
        <w:t>Numbers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заміна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чисел на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константи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Pr="00F819D1">
        <w:rPr>
          <w:rFonts w:ascii="Times New Roman" w:hAnsi="Times New Roman" w:cs="Times New Roman"/>
          <w:sz w:val="28"/>
          <w:szCs w:val="28"/>
        </w:rPr>
        <w:t>Move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9D1">
        <w:rPr>
          <w:rFonts w:ascii="Times New Roman" w:hAnsi="Times New Roman" w:cs="Times New Roman"/>
          <w:sz w:val="28"/>
          <w:szCs w:val="28"/>
        </w:rPr>
        <w:t>Method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перенесення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відповідні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Pr="00F819D1">
        <w:rPr>
          <w:rFonts w:ascii="Times New Roman" w:hAnsi="Times New Roman" w:cs="Times New Roman"/>
          <w:sz w:val="28"/>
          <w:szCs w:val="28"/>
        </w:rPr>
        <w:t>Introduce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9D1">
        <w:rPr>
          <w:rFonts w:ascii="Times New Roman" w:hAnsi="Times New Roman" w:cs="Times New Roman"/>
          <w:sz w:val="28"/>
          <w:szCs w:val="28"/>
        </w:rPr>
        <w:t>Enum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</w:rPr>
        <w:t>enums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покращення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читабельності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Pr="00F819D1">
        <w:rPr>
          <w:rFonts w:ascii="Times New Roman" w:hAnsi="Times New Roman" w:cs="Times New Roman"/>
          <w:sz w:val="28"/>
          <w:szCs w:val="28"/>
        </w:rPr>
        <w:t>Factory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9D1">
        <w:rPr>
          <w:rFonts w:ascii="Times New Roman" w:hAnsi="Times New Roman" w:cs="Times New Roman"/>
          <w:sz w:val="28"/>
          <w:szCs w:val="28"/>
        </w:rPr>
        <w:t>Pattern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— фабрика для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акаунтів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Pr="00F819D1">
        <w:rPr>
          <w:rFonts w:ascii="Times New Roman" w:hAnsi="Times New Roman" w:cs="Times New Roman"/>
          <w:sz w:val="28"/>
          <w:szCs w:val="28"/>
        </w:rPr>
        <w:t>Decorator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9D1">
        <w:rPr>
          <w:rFonts w:ascii="Times New Roman" w:hAnsi="Times New Roman" w:cs="Times New Roman"/>
          <w:sz w:val="28"/>
          <w:szCs w:val="28"/>
        </w:rPr>
        <w:t>Pattern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— для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логування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дій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Pr="00F819D1">
        <w:rPr>
          <w:rFonts w:ascii="Times New Roman" w:hAnsi="Times New Roman" w:cs="Times New Roman"/>
          <w:sz w:val="28"/>
          <w:szCs w:val="28"/>
        </w:rPr>
        <w:t>Command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9D1">
        <w:rPr>
          <w:rFonts w:ascii="Times New Roman" w:hAnsi="Times New Roman" w:cs="Times New Roman"/>
          <w:sz w:val="28"/>
          <w:szCs w:val="28"/>
        </w:rPr>
        <w:t>Pattern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— для команд меню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Pr="00F819D1">
        <w:rPr>
          <w:rFonts w:ascii="Times New Roman" w:hAnsi="Times New Roman" w:cs="Times New Roman"/>
          <w:sz w:val="28"/>
          <w:szCs w:val="28"/>
        </w:rPr>
        <w:t>Clean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9D1">
        <w:rPr>
          <w:rFonts w:ascii="Times New Roman" w:hAnsi="Times New Roman" w:cs="Times New Roman"/>
          <w:sz w:val="28"/>
          <w:szCs w:val="28"/>
        </w:rPr>
        <w:t>Architecture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поділ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шари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логіка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Pr="00F819D1">
        <w:rPr>
          <w:rFonts w:ascii="Times New Roman" w:hAnsi="Times New Roman" w:cs="Times New Roman"/>
          <w:sz w:val="28"/>
          <w:szCs w:val="28"/>
        </w:rPr>
        <w:t>UI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сервіси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586403C4" w14:textId="77777777" w:rsidR="0054290C" w:rsidRPr="00F819D1" w:rsidRDefault="00000000" w:rsidP="00F819D1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819D1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3. Як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u w:val="single"/>
          <w:lang w:val="ru-RU"/>
        </w:rPr>
        <w:t>змінювався</w:t>
      </w:r>
      <w:proofErr w:type="spellEnd"/>
      <w:r w:rsidRPr="00F819D1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код</w:t>
      </w:r>
    </w:p>
    <w:p w14:paraId="0FF14867" w14:textId="77777777" w:rsidR="0054290C" w:rsidRPr="00F819D1" w:rsidRDefault="00000000" w:rsidP="00F819D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Початковий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код мав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усю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логіку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в одному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, без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поділу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та структуру.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кожного кроку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9D1">
        <w:rPr>
          <w:rFonts w:ascii="Times New Roman" w:hAnsi="Times New Roman" w:cs="Times New Roman"/>
          <w:sz w:val="28"/>
          <w:szCs w:val="28"/>
        </w:rPr>
        <w:t>ref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>1_</w:t>
      </w:r>
      <w:r w:rsidRPr="00F819D1">
        <w:rPr>
          <w:rFonts w:ascii="Times New Roman" w:hAnsi="Times New Roman" w:cs="Times New Roman"/>
          <w:sz w:val="28"/>
          <w:szCs w:val="28"/>
        </w:rPr>
        <w:t>code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F819D1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Pr="00F819D1">
        <w:rPr>
          <w:rFonts w:ascii="Times New Roman" w:hAnsi="Times New Roman" w:cs="Times New Roman"/>
          <w:sz w:val="28"/>
          <w:szCs w:val="28"/>
        </w:rPr>
        <w:t>ref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>10_</w:t>
      </w:r>
      <w:r w:rsidRPr="00F819D1">
        <w:rPr>
          <w:rFonts w:ascii="Times New Roman" w:hAnsi="Times New Roman" w:cs="Times New Roman"/>
          <w:sz w:val="28"/>
          <w:szCs w:val="28"/>
        </w:rPr>
        <w:t>code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F819D1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код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поступово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розбивався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модулі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, прибирались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створювались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тести,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підключались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патерни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, додавалась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памʼять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Фінально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— створено </w:t>
      </w:r>
      <w:r w:rsidRPr="00F819D1">
        <w:rPr>
          <w:rFonts w:ascii="Times New Roman" w:hAnsi="Times New Roman" w:cs="Times New Roman"/>
          <w:sz w:val="28"/>
          <w:szCs w:val="28"/>
        </w:rPr>
        <w:t>GUI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застосунок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14474D" w14:textId="77777777" w:rsidR="00F819D1" w:rsidRDefault="00F819D1" w:rsidP="00F819D1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367354DC" w14:textId="43782445" w:rsidR="0054290C" w:rsidRPr="00F819D1" w:rsidRDefault="00000000" w:rsidP="00F819D1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819D1">
        <w:rPr>
          <w:rFonts w:ascii="Times New Roman" w:hAnsi="Times New Roman" w:cs="Times New Roman"/>
          <w:sz w:val="28"/>
          <w:szCs w:val="28"/>
          <w:u w:val="single"/>
          <w:lang w:val="ru-RU"/>
        </w:rPr>
        <w:t>4. Д</w:t>
      </w:r>
      <w:proofErr w:type="spellStart"/>
      <w:r w:rsidRPr="00F819D1">
        <w:rPr>
          <w:rFonts w:ascii="Times New Roman" w:hAnsi="Times New Roman" w:cs="Times New Roman"/>
          <w:sz w:val="28"/>
          <w:szCs w:val="28"/>
          <w:u w:val="single"/>
          <w:lang w:val="ru-RU"/>
        </w:rPr>
        <w:t>одаткові</w:t>
      </w:r>
      <w:proofErr w:type="spellEnd"/>
      <w:r w:rsidRPr="00F819D1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u w:val="single"/>
          <w:lang w:val="ru-RU"/>
        </w:rPr>
        <w:t>реалізації</w:t>
      </w:r>
      <w:proofErr w:type="spellEnd"/>
    </w:p>
    <w:p w14:paraId="018B53AB" w14:textId="77777777" w:rsidR="0054290C" w:rsidRPr="00F819D1" w:rsidRDefault="00000000" w:rsidP="00F819D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Памʼять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акаунту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r w:rsidRPr="00F819D1">
        <w:rPr>
          <w:rFonts w:ascii="Times New Roman" w:hAnsi="Times New Roman" w:cs="Times New Roman"/>
          <w:sz w:val="28"/>
          <w:szCs w:val="28"/>
        </w:rPr>
        <w:t>JSON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балансу та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історії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Вивід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у лог-файл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усіх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дій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Перемикання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теми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(темна/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світла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) в </w:t>
      </w:r>
      <w:r w:rsidRPr="00F819D1">
        <w:rPr>
          <w:rFonts w:ascii="Times New Roman" w:hAnsi="Times New Roman" w:cs="Times New Roman"/>
          <w:sz w:val="28"/>
          <w:szCs w:val="28"/>
        </w:rPr>
        <w:t>GUI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Заокруглені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кнопки в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інтерфейсі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розтягувати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вікно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9D1">
        <w:rPr>
          <w:rFonts w:ascii="Times New Roman" w:hAnsi="Times New Roman" w:cs="Times New Roman"/>
          <w:sz w:val="28"/>
          <w:szCs w:val="28"/>
        </w:rPr>
        <w:t>GUI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59156F22" w14:textId="77777777" w:rsidR="0054290C" w:rsidRPr="00F819D1" w:rsidRDefault="00000000" w:rsidP="00F819D1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819D1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5.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u w:val="single"/>
          <w:lang w:val="ru-RU"/>
        </w:rPr>
        <w:t>Команди</w:t>
      </w:r>
      <w:proofErr w:type="spellEnd"/>
      <w:r w:rsidRPr="00F819D1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для запуску</w:t>
      </w:r>
    </w:p>
    <w:p w14:paraId="2655450B" w14:textId="77777777" w:rsidR="0054290C" w:rsidRPr="00F819D1" w:rsidRDefault="00000000" w:rsidP="00F819D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- Запуск </w:t>
      </w:r>
      <w:r w:rsidRPr="00F819D1">
        <w:rPr>
          <w:rFonts w:ascii="Times New Roman" w:hAnsi="Times New Roman" w:cs="Times New Roman"/>
          <w:sz w:val="28"/>
          <w:szCs w:val="28"/>
        </w:rPr>
        <w:t>CLI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:     </w:t>
      </w:r>
      <w:r w:rsidRPr="00F819D1">
        <w:rPr>
          <w:rFonts w:ascii="Times New Roman" w:hAnsi="Times New Roman" w:cs="Times New Roman"/>
          <w:sz w:val="28"/>
          <w:szCs w:val="28"/>
        </w:rPr>
        <w:t>python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9D1">
        <w:rPr>
          <w:rFonts w:ascii="Times New Roman" w:hAnsi="Times New Roman" w:cs="Times New Roman"/>
          <w:sz w:val="28"/>
          <w:szCs w:val="28"/>
        </w:rPr>
        <w:t>main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F819D1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Запуск </w:t>
      </w:r>
      <w:r w:rsidRPr="00F819D1">
        <w:rPr>
          <w:rFonts w:ascii="Times New Roman" w:hAnsi="Times New Roman" w:cs="Times New Roman"/>
          <w:sz w:val="28"/>
          <w:szCs w:val="28"/>
        </w:rPr>
        <w:t>GUI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:     </w:t>
      </w:r>
      <w:r w:rsidRPr="00F819D1">
        <w:rPr>
          <w:rFonts w:ascii="Times New Roman" w:hAnsi="Times New Roman" w:cs="Times New Roman"/>
          <w:sz w:val="28"/>
          <w:szCs w:val="28"/>
        </w:rPr>
        <w:t>python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9D1">
        <w:rPr>
          <w:rFonts w:ascii="Times New Roman" w:hAnsi="Times New Roman" w:cs="Times New Roman"/>
          <w:sz w:val="28"/>
          <w:szCs w:val="28"/>
        </w:rPr>
        <w:t>GUI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819D1">
        <w:rPr>
          <w:rFonts w:ascii="Times New Roman" w:hAnsi="Times New Roman" w:cs="Times New Roman"/>
          <w:sz w:val="28"/>
          <w:szCs w:val="28"/>
        </w:rPr>
        <w:t>app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F819D1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Запуск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тестів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r w:rsidRPr="00F819D1">
        <w:rPr>
          <w:rFonts w:ascii="Times New Roman" w:hAnsi="Times New Roman" w:cs="Times New Roman"/>
          <w:sz w:val="28"/>
          <w:szCs w:val="28"/>
        </w:rPr>
        <w:t>python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F819D1">
        <w:rPr>
          <w:rFonts w:ascii="Times New Roman" w:hAnsi="Times New Roman" w:cs="Times New Roman"/>
          <w:sz w:val="28"/>
          <w:szCs w:val="28"/>
        </w:rPr>
        <w:t>m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</w:rPr>
        <w:t>unittest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9D1">
        <w:rPr>
          <w:rFonts w:ascii="Times New Roman" w:hAnsi="Times New Roman" w:cs="Times New Roman"/>
          <w:sz w:val="28"/>
          <w:szCs w:val="28"/>
        </w:rPr>
        <w:t>discover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F819D1">
        <w:rPr>
          <w:rFonts w:ascii="Times New Roman" w:hAnsi="Times New Roman" w:cs="Times New Roman"/>
          <w:sz w:val="28"/>
          <w:szCs w:val="28"/>
        </w:rPr>
        <w:t>s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9D1">
        <w:rPr>
          <w:rFonts w:ascii="Times New Roman" w:hAnsi="Times New Roman" w:cs="Times New Roman"/>
          <w:sz w:val="28"/>
          <w:szCs w:val="28"/>
        </w:rPr>
        <w:t>tests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30468632" w14:textId="38AEEC44" w:rsidR="0054290C" w:rsidRPr="00F819D1" w:rsidRDefault="00000000" w:rsidP="00F819D1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819D1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6. </w:t>
      </w:r>
      <w:proofErr w:type="spellStart"/>
      <w:r w:rsidR="00F819D1" w:rsidRPr="00F819D1">
        <w:rPr>
          <w:rFonts w:ascii="Times New Roman" w:hAnsi="Times New Roman" w:cs="Times New Roman"/>
          <w:sz w:val="28"/>
          <w:szCs w:val="28"/>
          <w:u w:val="single"/>
          <w:lang w:val="ru-RU"/>
        </w:rPr>
        <w:t>Додаткові</w:t>
      </w:r>
      <w:proofErr w:type="spellEnd"/>
      <w:r w:rsidR="00F819D1" w:rsidRPr="00F819D1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u w:val="single"/>
          <w:lang w:val="ru-RU"/>
        </w:rPr>
        <w:t>пояснення</w:t>
      </w:r>
      <w:proofErr w:type="spellEnd"/>
    </w:p>
    <w:p w14:paraId="1C9705C8" w14:textId="02FA3ACD" w:rsidR="0054290C" w:rsidRPr="00F819D1" w:rsidRDefault="00000000" w:rsidP="00F819D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819D1">
        <w:rPr>
          <w:rFonts w:ascii="Times New Roman" w:hAnsi="Times New Roman" w:cs="Times New Roman"/>
          <w:sz w:val="28"/>
          <w:szCs w:val="28"/>
          <w:lang w:val="ru-RU"/>
        </w:rPr>
        <w:t>- __</w:t>
      </w:r>
      <w:proofErr w:type="spellStart"/>
      <w:r w:rsidRPr="00F819D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>__.</w:t>
      </w:r>
      <w:proofErr w:type="spellStart"/>
      <w:r w:rsidRPr="00F819D1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потрібен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позначення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директорій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r w:rsidRPr="00F819D1">
        <w:rPr>
          <w:rFonts w:ascii="Times New Roman" w:hAnsi="Times New Roman" w:cs="Times New Roman"/>
          <w:sz w:val="28"/>
          <w:szCs w:val="28"/>
        </w:rPr>
        <w:t>Python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Pr="00F819D1">
        <w:rPr>
          <w:rFonts w:ascii="Times New Roman" w:hAnsi="Times New Roman" w:cs="Times New Roman"/>
          <w:sz w:val="28"/>
          <w:szCs w:val="28"/>
        </w:rPr>
        <w:t>PYTHONPATH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=.  —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імпортувати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модулі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проєкту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з будь-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точки запуску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proofErr w:type="spellStart"/>
      <w:r w:rsidRPr="00F819D1">
        <w:rPr>
          <w:rFonts w:ascii="Times New Roman" w:hAnsi="Times New Roman" w:cs="Times New Roman"/>
          <w:sz w:val="28"/>
          <w:szCs w:val="28"/>
        </w:rPr>
        <w:t>customtkinter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бібліотека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сучасного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9D1">
        <w:rPr>
          <w:rFonts w:ascii="Times New Roman" w:hAnsi="Times New Roman" w:cs="Times New Roman"/>
          <w:sz w:val="28"/>
          <w:szCs w:val="28"/>
        </w:rPr>
        <w:t>GUI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кастомними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елементами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proofErr w:type="spellStart"/>
      <w:r w:rsidRPr="00F819D1">
        <w:rPr>
          <w:rFonts w:ascii="Times New Roman" w:hAnsi="Times New Roman" w:cs="Times New Roman"/>
          <w:sz w:val="28"/>
          <w:szCs w:val="28"/>
        </w:rPr>
        <w:t>unittest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— модуль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стандартної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бібліотеки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9D1">
        <w:rPr>
          <w:rFonts w:ascii="Times New Roman" w:hAnsi="Times New Roman" w:cs="Times New Roman"/>
          <w:sz w:val="28"/>
          <w:szCs w:val="28"/>
        </w:rPr>
        <w:t>Python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proofErr w:type="spellStart"/>
      <w:r w:rsidRPr="00F819D1">
        <w:rPr>
          <w:rFonts w:ascii="Times New Roman" w:hAnsi="Times New Roman" w:cs="Times New Roman"/>
          <w:sz w:val="28"/>
          <w:szCs w:val="28"/>
        </w:rPr>
        <w:t>pylint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інструмент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стилю і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коду (</w:t>
      </w:r>
      <w:r w:rsidR="00196936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отрима</w:t>
      </w:r>
      <w:r w:rsidR="00196936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10/10)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68C5866C" w14:textId="77777777" w:rsidR="0054290C" w:rsidRPr="00F819D1" w:rsidRDefault="00000000" w:rsidP="00F819D1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819D1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7.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u w:val="single"/>
          <w:lang w:val="ru-RU"/>
        </w:rPr>
        <w:t>Висновок</w:t>
      </w:r>
      <w:proofErr w:type="spellEnd"/>
    </w:p>
    <w:p w14:paraId="7CC2C2FC" w14:textId="77777777" w:rsidR="0054290C" w:rsidRPr="00F819D1" w:rsidRDefault="00000000" w:rsidP="00F819D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Проєкт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повністю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вимогам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— 15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технік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рефакторингу, 20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модульних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тестів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чистий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структурований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код, </w:t>
      </w:r>
      <w:r w:rsidRPr="00F819D1">
        <w:rPr>
          <w:rFonts w:ascii="Times New Roman" w:hAnsi="Times New Roman" w:cs="Times New Roman"/>
          <w:sz w:val="28"/>
          <w:szCs w:val="28"/>
        </w:rPr>
        <w:t>GUI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версія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якісна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архітектура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зручно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, вона легко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підтримується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чудово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підходить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демонстрації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принципів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якісної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BF3103" w14:textId="77777777" w:rsidR="0054290C" w:rsidRPr="00F819D1" w:rsidRDefault="00000000" w:rsidP="00F819D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819D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FC8167B" w14:textId="77777777" w:rsidR="0054290C" w:rsidRPr="00F819D1" w:rsidRDefault="00000000" w:rsidP="00F819D1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819D1">
        <w:rPr>
          <w:rFonts w:ascii="Times New Roman" w:hAnsi="Times New Roman" w:cs="Times New Roman"/>
          <w:sz w:val="28"/>
          <w:szCs w:val="28"/>
          <w:u w:val="single"/>
          <w:lang w:val="ru-RU"/>
        </w:rPr>
        <w:lastRenderedPageBreak/>
        <w:t xml:space="preserve">8.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u w:val="single"/>
          <w:lang w:val="ru-RU"/>
        </w:rPr>
        <w:t>Теоретичні</w:t>
      </w:r>
      <w:proofErr w:type="spellEnd"/>
      <w:r w:rsidRPr="00F819D1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u w:val="single"/>
          <w:lang w:val="ru-RU"/>
        </w:rPr>
        <w:t>основи</w:t>
      </w:r>
      <w:proofErr w:type="spellEnd"/>
      <w:r w:rsidRPr="00F819D1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рефакторингу</w:t>
      </w:r>
    </w:p>
    <w:p w14:paraId="3A135715" w14:textId="77777777" w:rsidR="0054290C" w:rsidRPr="00F819D1" w:rsidRDefault="00000000" w:rsidP="00F819D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Рефакторинг —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внутрішньої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зовнішньої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поведінки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. Метою рефакторингу є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покращення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читабельності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коду,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супровідності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, повторного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зменшення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складності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0097C6" w14:textId="77777777" w:rsidR="0054290C" w:rsidRPr="00F819D1" w:rsidRDefault="00000000" w:rsidP="00F819D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Типові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ознаки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вказують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на потребу у рефакторингу (так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звані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9D1">
        <w:rPr>
          <w:rFonts w:ascii="Times New Roman" w:hAnsi="Times New Roman" w:cs="Times New Roman"/>
          <w:sz w:val="28"/>
          <w:szCs w:val="28"/>
        </w:rPr>
        <w:t>code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9D1">
        <w:rPr>
          <w:rFonts w:ascii="Times New Roman" w:hAnsi="Times New Roman" w:cs="Times New Roman"/>
          <w:sz w:val="28"/>
          <w:szCs w:val="28"/>
        </w:rPr>
        <w:t>smells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>):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Дублювання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коду (</w:t>
      </w:r>
      <w:r w:rsidRPr="00F819D1">
        <w:rPr>
          <w:rFonts w:ascii="Times New Roman" w:hAnsi="Times New Roman" w:cs="Times New Roman"/>
          <w:sz w:val="28"/>
          <w:szCs w:val="28"/>
        </w:rPr>
        <w:t>Duplicate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9D1">
        <w:rPr>
          <w:rFonts w:ascii="Times New Roman" w:hAnsi="Times New Roman" w:cs="Times New Roman"/>
          <w:sz w:val="28"/>
          <w:szCs w:val="28"/>
        </w:rPr>
        <w:t>Code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Занадто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довгі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F819D1">
        <w:rPr>
          <w:rFonts w:ascii="Times New Roman" w:hAnsi="Times New Roman" w:cs="Times New Roman"/>
          <w:sz w:val="28"/>
          <w:szCs w:val="28"/>
        </w:rPr>
        <w:t>Long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9D1">
        <w:rPr>
          <w:rFonts w:ascii="Times New Roman" w:hAnsi="Times New Roman" w:cs="Times New Roman"/>
          <w:sz w:val="28"/>
          <w:szCs w:val="28"/>
        </w:rPr>
        <w:t>Method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багатьма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обов’язками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F819D1">
        <w:rPr>
          <w:rFonts w:ascii="Times New Roman" w:hAnsi="Times New Roman" w:cs="Times New Roman"/>
          <w:sz w:val="28"/>
          <w:szCs w:val="28"/>
        </w:rPr>
        <w:t>Large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9D1">
        <w:rPr>
          <w:rFonts w:ascii="Times New Roman" w:hAnsi="Times New Roman" w:cs="Times New Roman"/>
          <w:sz w:val="28"/>
          <w:szCs w:val="28"/>
        </w:rPr>
        <w:t>Class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Залежність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магічних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чисел (</w:t>
      </w:r>
      <w:r w:rsidRPr="00F819D1">
        <w:rPr>
          <w:rFonts w:ascii="Times New Roman" w:hAnsi="Times New Roman" w:cs="Times New Roman"/>
          <w:sz w:val="28"/>
          <w:szCs w:val="28"/>
        </w:rPr>
        <w:t>Magic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9D1">
        <w:rPr>
          <w:rFonts w:ascii="Times New Roman" w:hAnsi="Times New Roman" w:cs="Times New Roman"/>
          <w:sz w:val="28"/>
          <w:szCs w:val="28"/>
        </w:rPr>
        <w:t>Numbers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Тісне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зʼєднання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F819D1">
        <w:rPr>
          <w:rFonts w:ascii="Times New Roman" w:hAnsi="Times New Roman" w:cs="Times New Roman"/>
          <w:sz w:val="28"/>
          <w:szCs w:val="28"/>
        </w:rPr>
        <w:t>Tight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9D1">
        <w:rPr>
          <w:rFonts w:ascii="Times New Roman" w:hAnsi="Times New Roman" w:cs="Times New Roman"/>
          <w:sz w:val="28"/>
          <w:szCs w:val="28"/>
        </w:rPr>
        <w:t>Coupling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8CB43ED" w14:textId="77777777" w:rsidR="0054290C" w:rsidRDefault="00000000" w:rsidP="00F819D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Рефакторинг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ґрунтується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на принципах: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Pr="00F819D1">
        <w:rPr>
          <w:rFonts w:ascii="Times New Roman" w:hAnsi="Times New Roman" w:cs="Times New Roman"/>
          <w:sz w:val="28"/>
          <w:szCs w:val="28"/>
        </w:rPr>
        <w:t>SRP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F819D1">
        <w:rPr>
          <w:rFonts w:ascii="Times New Roman" w:hAnsi="Times New Roman" w:cs="Times New Roman"/>
          <w:sz w:val="28"/>
          <w:szCs w:val="28"/>
        </w:rPr>
        <w:t>Single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9D1">
        <w:rPr>
          <w:rFonts w:ascii="Times New Roman" w:hAnsi="Times New Roman" w:cs="Times New Roman"/>
          <w:sz w:val="28"/>
          <w:szCs w:val="28"/>
        </w:rPr>
        <w:t>Responsibility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9D1">
        <w:rPr>
          <w:rFonts w:ascii="Times New Roman" w:hAnsi="Times New Roman" w:cs="Times New Roman"/>
          <w:sz w:val="28"/>
          <w:szCs w:val="28"/>
        </w:rPr>
        <w:t>Principle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) — один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виконує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одну роль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Pr="00F819D1">
        <w:rPr>
          <w:rFonts w:ascii="Times New Roman" w:hAnsi="Times New Roman" w:cs="Times New Roman"/>
          <w:sz w:val="28"/>
          <w:szCs w:val="28"/>
        </w:rPr>
        <w:t>DRY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F819D1">
        <w:rPr>
          <w:rFonts w:ascii="Times New Roman" w:hAnsi="Times New Roman" w:cs="Times New Roman"/>
          <w:sz w:val="28"/>
          <w:szCs w:val="28"/>
        </w:rPr>
        <w:t>Don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F819D1">
        <w:rPr>
          <w:rFonts w:ascii="Times New Roman" w:hAnsi="Times New Roman" w:cs="Times New Roman"/>
          <w:sz w:val="28"/>
          <w:szCs w:val="28"/>
        </w:rPr>
        <w:t>t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9D1">
        <w:rPr>
          <w:rFonts w:ascii="Times New Roman" w:hAnsi="Times New Roman" w:cs="Times New Roman"/>
          <w:sz w:val="28"/>
          <w:szCs w:val="28"/>
        </w:rPr>
        <w:t>Repeat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9D1">
        <w:rPr>
          <w:rFonts w:ascii="Times New Roman" w:hAnsi="Times New Roman" w:cs="Times New Roman"/>
          <w:sz w:val="28"/>
          <w:szCs w:val="28"/>
        </w:rPr>
        <w:t>Yourself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) —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уникнення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дублювання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Pr="00F819D1">
        <w:rPr>
          <w:rFonts w:ascii="Times New Roman" w:hAnsi="Times New Roman" w:cs="Times New Roman"/>
          <w:sz w:val="28"/>
          <w:szCs w:val="28"/>
        </w:rPr>
        <w:t>KISS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F819D1">
        <w:rPr>
          <w:rFonts w:ascii="Times New Roman" w:hAnsi="Times New Roman" w:cs="Times New Roman"/>
          <w:sz w:val="28"/>
          <w:szCs w:val="28"/>
        </w:rPr>
        <w:t>Keep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9D1">
        <w:rPr>
          <w:rFonts w:ascii="Times New Roman" w:hAnsi="Times New Roman" w:cs="Times New Roman"/>
          <w:sz w:val="28"/>
          <w:szCs w:val="28"/>
        </w:rPr>
        <w:t>It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9D1">
        <w:rPr>
          <w:rFonts w:ascii="Times New Roman" w:hAnsi="Times New Roman" w:cs="Times New Roman"/>
          <w:sz w:val="28"/>
          <w:szCs w:val="28"/>
        </w:rPr>
        <w:t>Simple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819D1">
        <w:rPr>
          <w:rFonts w:ascii="Times New Roman" w:hAnsi="Times New Roman" w:cs="Times New Roman"/>
          <w:sz w:val="28"/>
          <w:szCs w:val="28"/>
        </w:rPr>
        <w:t>Stupid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) — простота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реалізацій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Pr="00F819D1">
        <w:rPr>
          <w:rFonts w:ascii="Times New Roman" w:hAnsi="Times New Roman" w:cs="Times New Roman"/>
          <w:sz w:val="28"/>
          <w:szCs w:val="28"/>
        </w:rPr>
        <w:t>SOLID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з 5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принципів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якісного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ООП-дизайну</w:t>
      </w:r>
    </w:p>
    <w:p w14:paraId="265119C9" w14:textId="77777777" w:rsidR="00F819D1" w:rsidRPr="00F819D1" w:rsidRDefault="00F819D1" w:rsidP="00F819D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8F98907" w14:textId="77777777" w:rsidR="0054290C" w:rsidRPr="00F819D1" w:rsidRDefault="00000000" w:rsidP="00F819D1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819D1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9.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u w:val="single"/>
          <w:lang w:val="ru-RU"/>
        </w:rPr>
        <w:t>Теоретичні</w:t>
      </w:r>
      <w:proofErr w:type="spellEnd"/>
      <w:r w:rsidRPr="00F819D1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u w:val="single"/>
          <w:lang w:val="ru-RU"/>
        </w:rPr>
        <w:t>основи</w:t>
      </w:r>
      <w:proofErr w:type="spellEnd"/>
      <w:r w:rsidRPr="00F819D1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модульного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u w:val="single"/>
          <w:lang w:val="ru-RU"/>
        </w:rPr>
        <w:t>тестування</w:t>
      </w:r>
      <w:proofErr w:type="spellEnd"/>
    </w:p>
    <w:p w14:paraId="280AB8A5" w14:textId="77777777" w:rsidR="0054290C" w:rsidRPr="00F819D1" w:rsidRDefault="00000000" w:rsidP="00F819D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Модульне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окремих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компонентів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) з метою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правильності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їхньої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поведінки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r w:rsidRPr="00F819D1">
        <w:rPr>
          <w:rFonts w:ascii="Times New Roman" w:hAnsi="Times New Roman" w:cs="Times New Roman"/>
          <w:sz w:val="28"/>
          <w:szCs w:val="28"/>
        </w:rPr>
        <w:t>Python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часто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використовують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стандартний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модуль `</w:t>
      </w:r>
      <w:proofErr w:type="spellStart"/>
      <w:r w:rsidRPr="00F819D1">
        <w:rPr>
          <w:rFonts w:ascii="Times New Roman" w:hAnsi="Times New Roman" w:cs="Times New Roman"/>
          <w:sz w:val="28"/>
          <w:szCs w:val="28"/>
        </w:rPr>
        <w:t>unittest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>`.</w:t>
      </w:r>
    </w:p>
    <w:p w14:paraId="3E5A6962" w14:textId="77777777" w:rsidR="0054290C" w:rsidRPr="00F819D1" w:rsidRDefault="00000000" w:rsidP="00F819D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Переваги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модульного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Автоматична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працездатності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коду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Швидке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виявлення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Зменшення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ризику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регресій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змін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коді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Документація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логіки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очікуваної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поведінки</w:t>
      </w:r>
      <w:proofErr w:type="spellEnd"/>
    </w:p>
    <w:p w14:paraId="2D89AD78" w14:textId="77777777" w:rsidR="0054290C" w:rsidRPr="00F819D1" w:rsidRDefault="00000000" w:rsidP="00F819D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компоненти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тестів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F819D1">
        <w:rPr>
          <w:rFonts w:ascii="Times New Roman" w:hAnsi="Times New Roman" w:cs="Times New Roman"/>
          <w:sz w:val="28"/>
          <w:szCs w:val="28"/>
        </w:rPr>
        <w:t>Python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  <w:t>- `</w:t>
      </w:r>
      <w:proofErr w:type="spellStart"/>
      <w:r w:rsidRPr="00F819D1">
        <w:rPr>
          <w:rFonts w:ascii="Times New Roman" w:hAnsi="Times New Roman" w:cs="Times New Roman"/>
          <w:sz w:val="28"/>
          <w:szCs w:val="28"/>
        </w:rPr>
        <w:t>TestCase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` —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тести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  <w:t>- `</w:t>
      </w:r>
      <w:proofErr w:type="spellStart"/>
      <w:r w:rsidRPr="00F819D1">
        <w:rPr>
          <w:rFonts w:ascii="Times New Roman" w:hAnsi="Times New Roman" w:cs="Times New Roman"/>
          <w:sz w:val="28"/>
          <w:szCs w:val="28"/>
        </w:rPr>
        <w:t>assertEqual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>`, `</w:t>
      </w:r>
      <w:proofErr w:type="spellStart"/>
      <w:r w:rsidRPr="00F819D1"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>`, `</w:t>
      </w:r>
      <w:proofErr w:type="spellStart"/>
      <w:r w:rsidRPr="00F819D1">
        <w:rPr>
          <w:rFonts w:ascii="Times New Roman" w:hAnsi="Times New Roman" w:cs="Times New Roman"/>
          <w:sz w:val="28"/>
          <w:szCs w:val="28"/>
        </w:rPr>
        <w:t>assertRaises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` —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  <w:t>- `</w:t>
      </w:r>
      <w:proofErr w:type="spellStart"/>
      <w:r w:rsidRPr="00F819D1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()` —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підготовка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тестів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  <w:t>- `</w:t>
      </w:r>
      <w:proofErr w:type="spellStart"/>
      <w:r w:rsidRPr="00F819D1">
        <w:rPr>
          <w:rFonts w:ascii="Times New Roman" w:hAnsi="Times New Roman" w:cs="Times New Roman"/>
          <w:sz w:val="28"/>
          <w:szCs w:val="28"/>
        </w:rPr>
        <w:t>tearDown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()` —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очищення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тестів</w:t>
      </w:r>
      <w:proofErr w:type="spellEnd"/>
    </w:p>
    <w:p w14:paraId="15D09868" w14:textId="77777777" w:rsidR="0054290C" w:rsidRPr="00F819D1" w:rsidRDefault="00000000" w:rsidP="00F819D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нашому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проєкті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реалізовано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20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модульних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тестів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перевіряють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Поповнення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рахунку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Зняття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коштів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Обробку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відʼємна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сума,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недостатньо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коштів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історії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Роботу </w:t>
      </w:r>
      <w:r w:rsidRPr="00F819D1">
        <w:rPr>
          <w:rFonts w:ascii="Times New Roman" w:hAnsi="Times New Roman" w:cs="Times New Roman"/>
          <w:sz w:val="28"/>
          <w:szCs w:val="28"/>
        </w:rPr>
        <w:t>JSON</w:t>
      </w:r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-файлу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логування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819D1">
        <w:rPr>
          <w:rFonts w:ascii="Times New Roman" w:hAnsi="Times New Roman" w:cs="Times New Roman"/>
          <w:sz w:val="28"/>
          <w:szCs w:val="28"/>
          <w:lang w:val="ru-RU"/>
        </w:rPr>
        <w:t>валідації</w:t>
      </w:r>
      <w:proofErr w:type="spellEnd"/>
      <w:r w:rsidRPr="00F819D1">
        <w:rPr>
          <w:rFonts w:ascii="Times New Roman" w:hAnsi="Times New Roman" w:cs="Times New Roman"/>
          <w:sz w:val="28"/>
          <w:szCs w:val="28"/>
          <w:lang w:val="ru-RU"/>
        </w:rPr>
        <w:t xml:space="preserve"> вводу</w:t>
      </w:r>
    </w:p>
    <w:sectPr w:rsidR="0054290C" w:rsidRPr="00F819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8338273">
    <w:abstractNumId w:val="8"/>
  </w:num>
  <w:num w:numId="2" w16cid:durableId="343895497">
    <w:abstractNumId w:val="6"/>
  </w:num>
  <w:num w:numId="3" w16cid:durableId="162555164">
    <w:abstractNumId w:val="5"/>
  </w:num>
  <w:num w:numId="4" w16cid:durableId="645595164">
    <w:abstractNumId w:val="4"/>
  </w:num>
  <w:num w:numId="5" w16cid:durableId="291788779">
    <w:abstractNumId w:val="7"/>
  </w:num>
  <w:num w:numId="6" w16cid:durableId="1466698684">
    <w:abstractNumId w:val="3"/>
  </w:num>
  <w:num w:numId="7" w16cid:durableId="67003522">
    <w:abstractNumId w:val="2"/>
  </w:num>
  <w:num w:numId="8" w16cid:durableId="249168835">
    <w:abstractNumId w:val="1"/>
  </w:num>
  <w:num w:numId="9" w16cid:durableId="1688671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56D0"/>
    <w:rsid w:val="0015074B"/>
    <w:rsid w:val="00196936"/>
    <w:rsid w:val="002910AF"/>
    <w:rsid w:val="0029639D"/>
    <w:rsid w:val="00326F90"/>
    <w:rsid w:val="004903E0"/>
    <w:rsid w:val="0054290C"/>
    <w:rsid w:val="00AA1D8D"/>
    <w:rsid w:val="00B47730"/>
    <w:rsid w:val="00B82321"/>
    <w:rsid w:val="00CB0664"/>
    <w:rsid w:val="00EB4290"/>
    <w:rsid w:val="00F819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8CE9B5"/>
  <w14:defaultImageDpi w14:val="300"/>
  <w15:docId w15:val="{98BEE14C-1A97-4F83-A407-771AE006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Konstantinov Nikita</cp:lastModifiedBy>
  <cp:revision>6</cp:revision>
  <dcterms:created xsi:type="dcterms:W3CDTF">2013-12-23T23:15:00Z</dcterms:created>
  <dcterms:modified xsi:type="dcterms:W3CDTF">2025-04-25T12:16:00Z</dcterms:modified>
  <cp:category/>
</cp:coreProperties>
</file>